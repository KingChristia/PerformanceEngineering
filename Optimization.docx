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Wafer Production Line - Optimization</w:t>
      </w:r>
    </w:p>
    <w:p>
      <w:pPr>
        <w:pStyle w:val="Heading1"/>
        <w:jc w:val="center"/>
      </w:pPr>
      <w:r>
        <w:t xml:space="preserve">TPK4186 - Advanced Tools for Performance Engineering </w:t>
        <w:br/>
        <w:br/>
        <w:t xml:space="preserve"> Assingment 3: Wafer Production Line</w:t>
      </w:r>
    </w:p>
    <w:p>
      <w:pPr>
        <w:pStyle w:val="Heading2"/>
        <w:jc w:val="center"/>
      </w:pPr>
      <w:r>
        <w:br/>
        <w:t>Created by: Christian G Kartveit &amp; Skjalg Nysaeter</w:t>
      </w:r>
    </w:p>
    <w:p>
      <w:pPr>
        <w:sectPr>
          <w:pgSz w:w="12240" w:h="15840"/>
          <w:pgMar w:top="1440" w:right="1800" w:bottom="1440" w:left="1800" w:header="720" w:footer="720" w:gutter="0"/>
          <w:cols w:space="720"/>
          <w:docGrid w:linePitch="360"/>
        </w:sectPr>
      </w:pPr>
    </w:p>
    <w:p>
      <w:pPr>
        <w:pStyle w:val="Heading1"/>
      </w:pPr>
      <w:r>
        <w:t>2.3 Optimization</w:t>
      </w:r>
    </w:p>
    <w:p>
      <w:pPr>
        <w:pStyle w:val="Heading1"/>
      </w:pPr>
      <w:r>
        <w:t>Task 5.</w:t>
      </w:r>
    </w:p>
    <w:p>
      <w:pPr>
        <w:pStyle w:val="Heading2"/>
      </w:pPr>
      <w:r>
        <w:t>Simulation with Worst Case</w:t>
      </w:r>
    </w:p>
    <w:p>
      <w:r>
        <w:t>This is an example of runtime with the worst case solution. One batch is loaded into the simulation, and the next one is not loaded until the first one is finished. This is repeated until all 1000 wafers is produced. The batch sizes is random from 20 to 50 wafers per batch, and therefore some variation in time between each run. The total runtime is: 16503.0 minutes for this simulation.</w:t>
      </w:r>
    </w:p>
    <w:p>
      <w:r>
        <w:t>Execution time for the whole optimization process: 39.1 seconds, ran with a good computer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40"/>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